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38557-2023 i Pajala kommun</w:t>
      </w:r>
    </w:p>
    <w:p>
      <w:r>
        <w:t>Detta dokument behandlar höga naturvärden i avverkningsamälan A 38557-2023 i Pajala kommun. Denna avverkningsanmälan inkom 2023-08-22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38557-2023.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7471901, E 835702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38557-2023.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7471901, E 835702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