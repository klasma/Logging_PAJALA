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62607-2021 i Pajala kommun</w:t>
      </w:r>
    </w:p>
    <w:p>
      <w:r>
        <w:t>Detta dokument behandlar höga naturvärden i avverkningsamälan A 62607-2021 i Pajala kommun. Denna avverkningsanmälan inkom 2021-11-03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blanksvart spiklav (NT), garnlav (NT), kolflarnlav (NT), lunglav (NT), mörk kolflarnlav (NT), rosenticka (NT), spillkråka (NT, §4), vaddporing (NT), plattlummer (S, §9),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