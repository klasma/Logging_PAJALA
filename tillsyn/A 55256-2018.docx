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55256-2018 i Pajala kommun</w:t>
      </w:r>
    </w:p>
    <w:p>
      <w:r>
        <w:t>Detta dokument behandlar höga naturvärden i avverkningsamälan A 55256-2018 i Pajala kommun. Denna avverkningsanmälan inkom 2018-10-24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brudsporre (§8) och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48086"/>
            <wp:docPr id="1" name="Picture 1"/>
            <wp:cNvGraphicFramePr>
              <a:graphicFrameLocks noChangeAspect="1"/>
            </wp:cNvGraphicFramePr>
            <a:graphic>
              <a:graphicData uri="http://schemas.openxmlformats.org/drawingml/2006/picture">
                <pic:pic>
                  <pic:nvPicPr>
                    <pic:cNvPr id="0" name="A 55256-2018.png"/>
                    <pic:cNvPicPr/>
                  </pic:nvPicPr>
                  <pic:blipFill>
                    <a:blip r:embed="rId16"/>
                    <a:stretch>
                      <a:fillRect/>
                    </a:stretch>
                  </pic:blipFill>
                  <pic:spPr>
                    <a:xfrm>
                      <a:off x="0" y="0"/>
                      <a:ext cx="5486400" cy="6548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7487365, E 815069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