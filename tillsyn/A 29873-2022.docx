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29873-2022 i Pajala kommun</w:t>
      </w:r>
    </w:p>
    <w:p>
      <w:r>
        <w:t>Detta dokument behandlar höga naturvärden i avverkningsamälan A 29873-2022 i Pajala kommun. Denna avverkningsanmälan inkom 2022-07-13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rosenticka (NT), röd trolldruva (NT),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29873-2022.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7484336, E 808863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