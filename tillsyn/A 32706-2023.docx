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32706-2023 i Pajala kommun</w:t>
      </w:r>
    </w:p>
    <w:p>
      <w:r>
        <w:t>Detta dokument behandlar höga naturvärden i avverkningsamälan A 32706-2023 i Pajala kommun. Denna avverkningsanmälan inkom 2023-07-14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goliatmusseron (VU), blå taggsvamp (NT), gammelgransskål (NT), garnlav (NT), granticka (NT), harticka (NT), järpe (NT, §4), orange taggsvamp (NT), spillkråka (NT, §4), svart taggsvamp (NT), svartvit taggsvamp (NT), talltaggsvamp (NT), tallticka (NT), talltita (NT, §4), veckticka (NT), vedskivlav (NT), äggvaxskivling (NT), bårdlav (S), dropptaggsvamp (S), luddlav (S), plattlummer (S, §9), skarp dropptaggsvamp (S), skinnlav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706-2023.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7446382, E 838028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