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34648-2020 i Pajala kommun</w:t>
      </w:r>
    </w:p>
    <w:p>
      <w:r>
        <w:t>Detta dokument behandlar höga naturvärden i avverkningsamälan A 34648-2020 i Pajala kommun. Denna avverkningsanmälan inkom 2020-07-22 och omfattar 49,3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blågrå svartspik (NT), gammelgransskål (NT), garnlav (NT), granticka (NT), vitplätt (NT), bårdlav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4648-2020.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7500762, E 840145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