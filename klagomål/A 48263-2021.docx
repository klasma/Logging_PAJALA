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48263-2021 i Pajala kommun</w:t>
      </w:r>
    </w:p>
    <w:p>
      <w:r>
        <w:t>Detta dokument behandlar höga naturvärden i avverkningsamälan A 48263-2021 i Pajala kommun. Denna avverkningsanmälan inkom 2021-09-10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urskogsporing (EN), gräddporing (VU), lateritticka (VU), smalfotad taggsvamp (VU), blå taggsvamp (NT), blågrå svartspik (NT), dvärgbägarlav (NT), gränsticka (NT), gäckporing (NT), kortskaftad ärgspik (NT), mörk kolflarnlav (NT), vaddporing (NT), vedflamlav (NT), vedskivlav (NT), vitplätt (NT) och vedticka (S). Av dessa är 15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4452"/>
            <wp:docPr id="1" name="Picture 1"/>
            <wp:cNvGraphicFramePr>
              <a:graphicFrameLocks noChangeAspect="1"/>
            </wp:cNvGraphicFramePr>
            <a:graphic>
              <a:graphicData uri="http://schemas.openxmlformats.org/drawingml/2006/picture">
                <pic:pic>
                  <pic:nvPicPr>
                    <pic:cNvPr id="0" name="A 48263-2021.png"/>
                    <pic:cNvPicPr/>
                  </pic:nvPicPr>
                  <pic:blipFill>
                    <a:blip r:embed="rId16"/>
                    <a:stretch>
                      <a:fillRect/>
                    </a:stretch>
                  </pic:blipFill>
                  <pic:spPr>
                    <a:xfrm>
                      <a:off x="0" y="0"/>
                      <a:ext cx="5486400" cy="328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7519270, E 850810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