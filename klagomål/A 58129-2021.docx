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58129-2021 i Pajala kommun</w:t>
      </w:r>
    </w:p>
    <w:p>
      <w:r>
        <w:t>Detta dokument behandlar höga naturvärden i avverkningsamälan A 58129-2021 i Pajala kommun. Denna avverkningsanmälan inkom 2021-10-18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blågrå svartspik (NT), mörk kolflarnlav (NT), vedflamlav (NT), vedskivlav (NT), vitgrynig nållav (NT), vitplätt (NT), bårdlav (S) och luddlav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58129-2021.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7521062, E 850048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